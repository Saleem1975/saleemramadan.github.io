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465AD0" w14:paraId="799592B0" w14:textId="77777777" w:rsidTr="00566FE7">
        <w:tc>
          <w:tcPr>
            <w:tcW w:w="4315" w:type="dxa"/>
          </w:tcPr>
          <w:p w14:paraId="5B71A367" w14:textId="77777777" w:rsidR="00465AD0" w:rsidRPr="00ED7F8E" w:rsidRDefault="009D2A94" w:rsidP="00672E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Data Analyst/Business Analyst</w:t>
            </w:r>
          </w:p>
          <w:p w14:paraId="3FFD8F59" w14:textId="713C3B0D" w:rsidR="001530A1" w:rsidRPr="001530A1" w:rsidRDefault="009D2A94" w:rsidP="00A27A24">
            <w:pPr>
              <w:rPr>
                <w:color w:val="000000" w:themeColor="text1"/>
                <w:sz w:val="32"/>
                <w:szCs w:val="32"/>
              </w:rPr>
            </w:pPr>
            <w:r w:rsidRPr="00ED7F8E">
              <w:rPr>
                <w:color w:val="000000" w:themeColor="text1"/>
                <w:sz w:val="28"/>
                <w:szCs w:val="28"/>
              </w:rPr>
              <w:t>SALEEM RAMADAN.</w:t>
            </w:r>
          </w:p>
        </w:tc>
        <w:tc>
          <w:tcPr>
            <w:tcW w:w="4315" w:type="dxa"/>
          </w:tcPr>
          <w:p w14:paraId="13D3E916" w14:textId="77777777" w:rsidR="00465AD0" w:rsidRPr="00ED7F8E" w:rsidRDefault="00465AD0" w:rsidP="00A27A24">
            <w:pPr>
              <w:jc w:val="right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314-555-55555</w:t>
            </w:r>
          </w:p>
          <w:p w14:paraId="43A1A032" w14:textId="77777777" w:rsidR="00465AD0" w:rsidRPr="00ED7F8E" w:rsidRDefault="00465AD0" w:rsidP="00A27A24">
            <w:pPr>
              <w:jc w:val="right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 xml:space="preserve">LinkedIn: linkedin.com/in/____ </w:t>
            </w:r>
          </w:p>
          <w:p w14:paraId="2A8B88A4" w14:textId="77777777" w:rsidR="00465AD0" w:rsidRPr="00ED7F8E" w:rsidRDefault="00465AD0" w:rsidP="00A27A24">
            <w:pPr>
              <w:jc w:val="right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GitHub: github.com/____</w:t>
            </w:r>
          </w:p>
          <w:p w14:paraId="7D712B43" w14:textId="21F5F316" w:rsidR="00465AD0" w:rsidRPr="00465AD0" w:rsidRDefault="00465AD0" w:rsidP="00A27A24">
            <w:pPr>
              <w:jc w:val="right"/>
            </w:pPr>
            <w:r w:rsidRPr="00ED7F8E">
              <w:rPr>
                <w:sz w:val="20"/>
                <w:szCs w:val="20"/>
              </w:rPr>
              <w:t>St. Louis, MO</w:t>
            </w:r>
          </w:p>
        </w:tc>
      </w:tr>
    </w:tbl>
    <w:p w14:paraId="52E5B2AD" w14:textId="49821FF7" w:rsidR="003F3A03" w:rsidRPr="00ED7F8E" w:rsidRDefault="00566FE7">
      <w:pPr>
        <w:pStyle w:val="Heading1"/>
        <w:rPr>
          <w:color w:val="000000" w:themeColor="text1"/>
        </w:rPr>
      </w:pPr>
      <w:r w:rsidRPr="00ED7F8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CCFB4" wp14:editId="28ADADDB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5463540" cy="30480"/>
                <wp:effectExtent l="38100" t="38100" r="60960" b="83820"/>
                <wp:wrapNone/>
                <wp:docPr id="8595129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FF8E6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pt" to="430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ED7F8E">
        <w:rPr>
          <w:color w:val="000000" w:themeColor="text1"/>
        </w:rPr>
        <w:t>Skills</w:t>
      </w:r>
    </w:p>
    <w:p w14:paraId="16ED4C72" w14:textId="1FF7DADB" w:rsidR="00566FE7" w:rsidRPr="00566FE7" w:rsidRDefault="00566FE7" w:rsidP="00566F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AF001F" w14:paraId="5E61BA6D" w14:textId="77777777" w:rsidTr="00B25D95">
        <w:tc>
          <w:tcPr>
            <w:tcW w:w="4315" w:type="dxa"/>
          </w:tcPr>
          <w:p w14:paraId="5C34435B" w14:textId="5C1D5E8C" w:rsidR="00AF001F" w:rsidRPr="00ED7F8E" w:rsidRDefault="00A17DC3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SQL</w:t>
            </w:r>
            <w:r w:rsidR="00676E1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(SQL server, </w:t>
            </w:r>
            <w:r w:rsidR="004174F3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MySQL</w:t>
            </w:r>
            <w:r w:rsidR="006B6B1C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, PostgreSQL)</w:t>
            </w:r>
          </w:p>
        </w:tc>
        <w:tc>
          <w:tcPr>
            <w:tcW w:w="4315" w:type="dxa"/>
          </w:tcPr>
          <w:p w14:paraId="5C08F311" w14:textId="78C7A150" w:rsidR="00AF001F" w:rsidRPr="00ED7F8E" w:rsidRDefault="00E415E3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Microsoft Power BI</w:t>
            </w:r>
          </w:p>
        </w:tc>
      </w:tr>
      <w:tr w:rsidR="00AF001F" w14:paraId="15E8D0FA" w14:textId="77777777" w:rsidTr="00B25D95">
        <w:tc>
          <w:tcPr>
            <w:tcW w:w="4315" w:type="dxa"/>
          </w:tcPr>
          <w:p w14:paraId="6639CCF9" w14:textId="32C44DD8" w:rsidR="00AF001F" w:rsidRPr="00ED7F8E" w:rsidRDefault="00DA2344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Python</w:t>
            </w:r>
            <w:r w:rsidR="002E1D0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 (Pandas, </w:t>
            </w:r>
            <w:proofErr w:type="spellStart"/>
            <w:r w:rsidR="002E1D0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Numpy</w:t>
            </w:r>
            <w:proofErr w:type="spellEnd"/>
            <w:r w:rsidR="002E1D0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, SciPy, Matplotlib, </w:t>
            </w:r>
            <w:proofErr w:type="spellStart"/>
            <w:r w:rsidR="002E1D0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Tensorflow</w:t>
            </w:r>
            <w:proofErr w:type="spellEnd"/>
            <w:r w:rsidR="002E1D0F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C77AB9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SKlearn</w:t>
            </w:r>
            <w:proofErr w:type="spellEnd"/>
            <w:r w:rsidR="00C77AB9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)</w:t>
            </w:r>
          </w:p>
        </w:tc>
        <w:tc>
          <w:tcPr>
            <w:tcW w:w="4315" w:type="dxa"/>
          </w:tcPr>
          <w:p w14:paraId="52796371" w14:textId="2AC6ED28" w:rsidR="00AF001F" w:rsidRPr="00ED7F8E" w:rsidRDefault="009815BC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Minitab (</w:t>
            </w:r>
            <w:r w:rsidR="00413156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Test of hypothesis, </w:t>
            </w:r>
            <w:r w:rsidR="008C548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ANOVA, </w:t>
            </w:r>
            <w:r w:rsidR="00413156"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DOE</w:t>
            </w:r>
            <w:r w:rsidR="006E64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)</w:t>
            </w:r>
          </w:p>
        </w:tc>
      </w:tr>
      <w:tr w:rsidR="00AF001F" w14:paraId="62868948" w14:textId="77777777" w:rsidTr="00B25D95">
        <w:tc>
          <w:tcPr>
            <w:tcW w:w="4315" w:type="dxa"/>
          </w:tcPr>
          <w:p w14:paraId="1FA5C204" w14:textId="40C368E3" w:rsidR="00AF001F" w:rsidRPr="00ED7F8E" w:rsidRDefault="00C43F05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Tableau</w:t>
            </w:r>
          </w:p>
        </w:tc>
        <w:tc>
          <w:tcPr>
            <w:tcW w:w="4315" w:type="dxa"/>
          </w:tcPr>
          <w:p w14:paraId="3510D9F6" w14:textId="5E86F1E7" w:rsidR="00AF001F" w:rsidRPr="00ED7F8E" w:rsidRDefault="009815BC" w:rsidP="00B25D95">
            <w:pPr>
              <w:pStyle w:val="Heading2"/>
              <w:numPr>
                <w:ilvl w:val="0"/>
                <w:numId w:val="10"/>
              </w:numPr>
              <w:spacing w:before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Excvel</w:t>
            </w:r>
            <w:proofErr w:type="spellEnd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Vlookup</w:t>
            </w:r>
            <w:proofErr w:type="spellEnd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 xml:space="preserve">, Conditional </w:t>
            </w:r>
            <w:proofErr w:type="spellStart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Formating</w:t>
            </w:r>
            <w:proofErr w:type="spellEnd"/>
            <w:r w:rsidRPr="00ED7F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  <w:t>, Pivot Tables)</w:t>
            </w:r>
          </w:p>
        </w:tc>
      </w:tr>
    </w:tbl>
    <w:p w14:paraId="717E0AB7" w14:textId="6E222C7C" w:rsidR="004863DF" w:rsidRPr="004863DF" w:rsidRDefault="00006963" w:rsidP="004863DF">
      <w:pPr>
        <w:pStyle w:val="Heading1"/>
        <w:rPr>
          <w:color w:val="000000" w:themeColor="text1"/>
        </w:rPr>
      </w:pPr>
      <w:r w:rsidRPr="00ED7F8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7C245" wp14:editId="0843B61A">
                <wp:simplePos x="0" y="0"/>
                <wp:positionH relativeFrom="margin">
                  <wp:align>right</wp:align>
                </wp:positionH>
                <wp:positionV relativeFrom="paragraph">
                  <wp:posOffset>570230</wp:posOffset>
                </wp:positionV>
                <wp:extent cx="5463540" cy="30480"/>
                <wp:effectExtent l="38100" t="38100" r="60960" b="83820"/>
                <wp:wrapNone/>
                <wp:docPr id="10826932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B434D" id="Straight Connector 1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9pt,44.9pt" to="809.2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4863DF" w:rsidRPr="004863DF">
        <w:rPr>
          <w:color w:val="000000" w:themeColor="text1"/>
        </w:rPr>
        <w:t>Recent Data Analytics Projects</w:t>
      </w:r>
    </w:p>
    <w:p w14:paraId="7DF8DC63" w14:textId="76B73967" w:rsidR="004863DF" w:rsidRPr="004863DF" w:rsidRDefault="004863DF" w:rsidP="004863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D110E2" w14:paraId="5BFEB4B5" w14:textId="77777777" w:rsidTr="005C2ED4">
        <w:tc>
          <w:tcPr>
            <w:tcW w:w="6925" w:type="dxa"/>
          </w:tcPr>
          <w:p w14:paraId="6F552D75" w14:textId="323BB142" w:rsidR="00D110E2" w:rsidRPr="00D110E2" w:rsidRDefault="00D110E2" w:rsidP="00D110E2">
            <w:r w:rsidRPr="002E003F">
              <w:rPr>
                <w:b/>
                <w:bCs/>
              </w:rPr>
              <w:t>Hydroponic Farm Optimization</w:t>
            </w:r>
            <w:r w:rsidR="00D73457" w:rsidRPr="00D73457">
              <w:t>-</w:t>
            </w:r>
            <w:r w:rsidR="006E0EB9" w:rsidRPr="00D73457">
              <w:t>Personal Project</w:t>
            </w:r>
            <w:r w:rsidR="00D73457" w:rsidRPr="00D73457">
              <w:t>-</w:t>
            </w:r>
            <w:r w:rsidR="006E0EB9" w:rsidRPr="00D73457">
              <w:t xml:space="preserve"> Amman Jordan</w:t>
            </w:r>
          </w:p>
        </w:tc>
        <w:tc>
          <w:tcPr>
            <w:tcW w:w="1705" w:type="dxa"/>
          </w:tcPr>
          <w:p w14:paraId="31BDDE1C" w14:textId="3757009B" w:rsidR="00D110E2" w:rsidRPr="00D73457" w:rsidRDefault="00D73457" w:rsidP="00D110E2">
            <w:pPr>
              <w:jc w:val="right"/>
            </w:pPr>
            <w:r>
              <w:t xml:space="preserve"> Feb, </w:t>
            </w:r>
            <w:r w:rsidR="00D110E2" w:rsidRPr="00D73457">
              <w:t>2025</w:t>
            </w:r>
          </w:p>
        </w:tc>
      </w:tr>
    </w:tbl>
    <w:p w14:paraId="3870CC40" w14:textId="0FE38C89" w:rsidR="002564D3" w:rsidRPr="009A48FF" w:rsidRDefault="004863DF" w:rsidP="009A48FF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Developed a linear programming model to optimize resource allocation (nutrients, water, light) for a hydroponic farm, </w:t>
      </w:r>
    </w:p>
    <w:p w14:paraId="457A2AE8" w14:textId="2262840E" w:rsidR="002564D3" w:rsidRDefault="004863DF" w:rsidP="009A48FF">
      <w:pPr>
        <w:pStyle w:val="ListParagraph"/>
        <w:numPr>
          <w:ilvl w:val="0"/>
          <w:numId w:val="12"/>
        </w:numPr>
      </w:pPr>
      <w:r>
        <w:t>Tools: Python (</w:t>
      </w:r>
      <w:proofErr w:type="spellStart"/>
      <w:r>
        <w:t>PuLP</w:t>
      </w:r>
      <w:proofErr w:type="spellEnd"/>
      <w:r>
        <w:t xml:space="preserve">), Excel, Power BI. </w:t>
      </w:r>
    </w:p>
    <w:p w14:paraId="7B58BFB8" w14:textId="1F5B24C3" w:rsidR="002564D3" w:rsidRPr="009A48FF" w:rsidRDefault="004863DF" w:rsidP="009A48FF">
      <w:pPr>
        <w:pStyle w:val="ListParagraph"/>
        <w:numPr>
          <w:ilvl w:val="0"/>
          <w:numId w:val="12"/>
        </w:numPr>
        <w:rPr>
          <w:b/>
          <w:bCs/>
        </w:rPr>
      </w:pPr>
      <w:r>
        <w:t>Impact: Improved production efficiency and informed scalability plans.</w:t>
      </w:r>
      <w:r w:rsidR="002564D3">
        <w:t xml:space="preserve"> M</w:t>
      </w:r>
      <w:r w:rsidR="002564D3">
        <w:t xml:space="preserve">aximizing crop yield by 43% and reducing resource waste by 29%. </w:t>
      </w:r>
      <w:r w:rsidR="002564D3" w:rsidRPr="009A48FF">
        <w:rPr>
          <w:b/>
          <w:b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7D16A0" w14:paraId="03FEDB94" w14:textId="77777777" w:rsidTr="005C2ED4">
        <w:tc>
          <w:tcPr>
            <w:tcW w:w="6925" w:type="dxa"/>
          </w:tcPr>
          <w:p w14:paraId="3B55B2C9" w14:textId="6F3DD5B0" w:rsidR="007D16A0" w:rsidRPr="00D110E2" w:rsidRDefault="007D16A0" w:rsidP="00EB3885">
            <w:r w:rsidRPr="002E003F">
              <w:rPr>
                <w:b/>
                <w:bCs/>
              </w:rPr>
              <w:t>Blended Teaching Survey Analysis</w:t>
            </w:r>
            <w:r>
              <w:rPr>
                <w:b/>
                <w:bCs/>
              </w:rPr>
              <w:t xml:space="preserve"> </w:t>
            </w:r>
            <w:r w:rsidRPr="00D73457">
              <w:t>-</w:t>
            </w:r>
            <w:r>
              <w:t>HTU</w:t>
            </w:r>
            <w:r w:rsidRPr="00D73457">
              <w:t>- Amman Jordan</w:t>
            </w:r>
          </w:p>
        </w:tc>
        <w:tc>
          <w:tcPr>
            <w:tcW w:w="1705" w:type="dxa"/>
          </w:tcPr>
          <w:p w14:paraId="61B8A781" w14:textId="31F11276" w:rsidR="007D16A0" w:rsidRPr="00D73457" w:rsidRDefault="007D16A0" w:rsidP="00EB3885">
            <w:pPr>
              <w:jc w:val="right"/>
            </w:pPr>
            <w:r>
              <w:t xml:space="preserve"> </w:t>
            </w:r>
            <w:r w:rsidR="00070A77">
              <w:t>April</w:t>
            </w:r>
            <w:r>
              <w:t xml:space="preserve">, </w:t>
            </w:r>
            <w:r w:rsidRPr="00D73457">
              <w:t>2025</w:t>
            </w:r>
          </w:p>
        </w:tc>
      </w:tr>
    </w:tbl>
    <w:p w14:paraId="1597F99B" w14:textId="0151D4D4" w:rsidR="008A2A36" w:rsidRDefault="004863DF" w:rsidP="009A48FF">
      <w:pPr>
        <w:pStyle w:val="ListParagraph"/>
        <w:numPr>
          <w:ilvl w:val="0"/>
          <w:numId w:val="12"/>
        </w:numPr>
      </w:pPr>
      <w:r>
        <w:t>Analyzed blended learning survey data from 500+ students to evaluate teaching effectiveness and engagement</w:t>
      </w:r>
      <w:r w:rsidR="00FB2D6A">
        <w:t>.</w:t>
      </w:r>
      <w:r>
        <w:t xml:space="preserve"> </w:t>
      </w:r>
    </w:p>
    <w:p w14:paraId="39E6D231" w14:textId="5039F6C7" w:rsidR="008A2A36" w:rsidRDefault="004863DF" w:rsidP="00692FCA">
      <w:pPr>
        <w:pStyle w:val="ListParagraph"/>
        <w:numPr>
          <w:ilvl w:val="0"/>
          <w:numId w:val="12"/>
        </w:numPr>
      </w:pPr>
      <w:r>
        <w:t xml:space="preserve">Tools: </w:t>
      </w:r>
      <w:r w:rsidR="00692FCA" w:rsidRPr="00692FCA">
        <w:t>Microsoft Forms</w:t>
      </w:r>
      <w:r>
        <w:t xml:space="preserve">, </w:t>
      </w:r>
      <w:r w:rsidR="00692FCA">
        <w:t>Minitab</w:t>
      </w:r>
      <w:r>
        <w:t xml:space="preserve">, Power BI. </w:t>
      </w:r>
    </w:p>
    <w:p w14:paraId="18EE190C" w14:textId="024F5E71" w:rsidR="004863DF" w:rsidRDefault="004863DF" w:rsidP="009A48FF">
      <w:pPr>
        <w:pStyle w:val="ListParagraph"/>
        <w:numPr>
          <w:ilvl w:val="0"/>
          <w:numId w:val="12"/>
        </w:numPr>
      </w:pPr>
      <w:r>
        <w:t>Impact: Increased course satisfaction rates with data-informed recommendations.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070A77" w14:paraId="1CFE21EC" w14:textId="77777777" w:rsidTr="005C2ED4">
        <w:tc>
          <w:tcPr>
            <w:tcW w:w="6925" w:type="dxa"/>
          </w:tcPr>
          <w:p w14:paraId="111CDE55" w14:textId="58927C48" w:rsidR="00070A77" w:rsidRPr="00D110E2" w:rsidRDefault="00070A77" w:rsidP="00EB3885">
            <w:r w:rsidRPr="002E003F">
              <w:rPr>
                <w:b/>
                <w:bCs/>
              </w:rPr>
              <w:t>Bank Loan Portfolio Dashboard</w:t>
            </w:r>
            <w:r>
              <w:rPr>
                <w:b/>
                <w:bCs/>
              </w:rPr>
              <w:t xml:space="preserve"> </w:t>
            </w:r>
            <w:r w:rsidRPr="00D73457">
              <w:t>-</w:t>
            </w:r>
            <w:r w:rsidR="00066F0E">
              <w:t>JIB</w:t>
            </w:r>
            <w:r w:rsidRPr="00D73457">
              <w:t>- Amman Jordan</w:t>
            </w:r>
          </w:p>
        </w:tc>
        <w:tc>
          <w:tcPr>
            <w:tcW w:w="1705" w:type="dxa"/>
          </w:tcPr>
          <w:p w14:paraId="1B8A2019" w14:textId="1AF7E11A" w:rsidR="00070A77" w:rsidRPr="00D73457" w:rsidRDefault="00070A77" w:rsidP="00EB3885">
            <w:pPr>
              <w:jc w:val="right"/>
            </w:pPr>
            <w:r>
              <w:t xml:space="preserve"> </w:t>
            </w:r>
            <w:r w:rsidR="00FE7749">
              <w:t>March</w:t>
            </w:r>
            <w:r>
              <w:t xml:space="preserve">, </w:t>
            </w:r>
            <w:r w:rsidRPr="00D73457">
              <w:t>202</w:t>
            </w:r>
            <w:r w:rsidR="00FE7749">
              <w:t>4</w:t>
            </w:r>
          </w:p>
        </w:tc>
      </w:tr>
    </w:tbl>
    <w:p w14:paraId="1AEE8C50" w14:textId="77777777" w:rsidR="00E20F61" w:rsidRDefault="004863DF" w:rsidP="00E20F61">
      <w:pPr>
        <w:pStyle w:val="ListParagraph"/>
        <w:numPr>
          <w:ilvl w:val="0"/>
          <w:numId w:val="13"/>
        </w:numPr>
      </w:pPr>
      <w:r>
        <w:t xml:space="preserve">Built an interactive dashboard to visualize the bank’s loan portfolio, integrating SQL-based data. </w:t>
      </w:r>
    </w:p>
    <w:p w14:paraId="385BB47B" w14:textId="77777777" w:rsidR="00821D41" w:rsidRDefault="004863DF" w:rsidP="00E20F61">
      <w:pPr>
        <w:pStyle w:val="ListParagraph"/>
        <w:numPr>
          <w:ilvl w:val="0"/>
          <w:numId w:val="13"/>
        </w:numPr>
      </w:pPr>
      <w:r>
        <w:t xml:space="preserve">Tools: </w:t>
      </w:r>
      <w:r w:rsidR="00821D41">
        <w:t xml:space="preserve">SQL, </w:t>
      </w:r>
      <w:r>
        <w:t xml:space="preserve">Excel. </w:t>
      </w:r>
    </w:p>
    <w:p w14:paraId="0143A027" w14:textId="3A6B1043" w:rsidR="004863DF" w:rsidRDefault="004863DF" w:rsidP="00E20F61">
      <w:pPr>
        <w:pStyle w:val="ListParagraph"/>
        <w:numPr>
          <w:ilvl w:val="0"/>
          <w:numId w:val="13"/>
        </w:numPr>
      </w:pPr>
      <w:r>
        <w:t>Impact: Enabled real-time monitoring and improved risk management.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76406C" w14:paraId="443C28B9" w14:textId="77777777" w:rsidTr="005C2ED4">
        <w:tc>
          <w:tcPr>
            <w:tcW w:w="6925" w:type="dxa"/>
          </w:tcPr>
          <w:p w14:paraId="73688FAE" w14:textId="7498FB1A" w:rsidR="0076406C" w:rsidRPr="00D110E2" w:rsidRDefault="0076406C" w:rsidP="00EB3885">
            <w:r w:rsidRPr="00737BB0">
              <w:rPr>
                <w:b/>
                <w:bCs/>
              </w:rPr>
              <w:t>Institutional Review Board (IRB) Review Times</w:t>
            </w:r>
            <w:r>
              <w:rPr>
                <w:b/>
                <w:bCs/>
              </w:rPr>
              <w:t xml:space="preserve"> </w:t>
            </w:r>
            <w:r w:rsidRPr="00D73457">
              <w:t>-</w:t>
            </w:r>
            <w:proofErr w:type="spellStart"/>
            <w:r w:rsidR="00A523C4">
              <w:t>AlSalt</w:t>
            </w:r>
            <w:proofErr w:type="spellEnd"/>
            <w:r w:rsidR="00A523C4">
              <w:t xml:space="preserve"> Hospital</w:t>
            </w:r>
            <w:r w:rsidRPr="00D73457">
              <w:t xml:space="preserve">- </w:t>
            </w:r>
            <w:r w:rsidR="00A523C4">
              <w:t>Al Salt</w:t>
            </w:r>
            <w:r w:rsidR="00DF57FB">
              <w:t>,</w:t>
            </w:r>
            <w:r w:rsidRPr="00D73457">
              <w:t xml:space="preserve"> Jordan</w:t>
            </w:r>
          </w:p>
        </w:tc>
        <w:tc>
          <w:tcPr>
            <w:tcW w:w="1705" w:type="dxa"/>
          </w:tcPr>
          <w:p w14:paraId="0D5D02AC" w14:textId="1204969A" w:rsidR="0076406C" w:rsidRPr="00D73457" w:rsidRDefault="0076406C" w:rsidP="00EB3885">
            <w:pPr>
              <w:jc w:val="right"/>
            </w:pPr>
            <w:r>
              <w:t xml:space="preserve"> </w:t>
            </w:r>
            <w:r w:rsidR="00582E7C">
              <w:t>June</w:t>
            </w:r>
            <w:r>
              <w:t xml:space="preserve">, </w:t>
            </w:r>
            <w:r w:rsidRPr="00D73457">
              <w:t>202</w:t>
            </w:r>
            <w:r w:rsidR="00DF57FB">
              <w:t>3</w:t>
            </w:r>
          </w:p>
        </w:tc>
      </w:tr>
    </w:tbl>
    <w:p w14:paraId="79F83269" w14:textId="7ADC450E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Implemented statistical process control and root cause analysis to identify bottlenecks in the IRB review process</w:t>
      </w:r>
      <w:r w:rsidR="00B84290">
        <w:t xml:space="preserve"> using </w:t>
      </w:r>
      <w:r w:rsidR="00B84290" w:rsidRPr="00737BB0">
        <w:t>Control charts, process mapping, cause-and-effect analysis.</w:t>
      </w:r>
    </w:p>
    <w:p w14:paraId="41B2CCA6" w14:textId="043EFA6A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 xml:space="preserve">Tools: </w:t>
      </w:r>
      <w:r w:rsidR="00802455">
        <w:t>Micro</w:t>
      </w:r>
      <w:r w:rsidR="009C4A58">
        <w:t xml:space="preserve">soft Forms, </w:t>
      </w:r>
      <w:r w:rsidR="0067209D">
        <w:t>Minitab.</w:t>
      </w:r>
    </w:p>
    <w:p w14:paraId="0361C25E" w14:textId="57A0A401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 xml:space="preserve">Impact: Reduced review times </w:t>
      </w:r>
      <w:r w:rsidR="006A5B7D">
        <w:t xml:space="preserve">by </w:t>
      </w:r>
      <w:r w:rsidR="00C706B9">
        <w:t>39</w:t>
      </w:r>
      <w:r w:rsidR="002615FA">
        <w:t xml:space="preserve">% </w:t>
      </w:r>
      <w:r w:rsidRPr="00737BB0">
        <w:t>enabling faster research approvals.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7671DC" w14:paraId="2DA8C08B" w14:textId="77777777" w:rsidTr="005C2ED4">
        <w:tc>
          <w:tcPr>
            <w:tcW w:w="6925" w:type="dxa"/>
          </w:tcPr>
          <w:p w14:paraId="62A100CA" w14:textId="47145E9E" w:rsidR="007671DC" w:rsidRPr="00D110E2" w:rsidRDefault="007671DC" w:rsidP="00EB3885">
            <w:r w:rsidRPr="00737BB0">
              <w:rPr>
                <w:b/>
                <w:bCs/>
              </w:rPr>
              <w:lastRenderedPageBreak/>
              <w:t>Streamlined Pediatric Radiology Scheduling</w:t>
            </w:r>
            <w:r w:rsidRPr="00D73457">
              <w:t xml:space="preserve"> </w:t>
            </w:r>
            <w:r w:rsidRPr="00D73457">
              <w:t>-</w:t>
            </w:r>
            <w:proofErr w:type="spellStart"/>
            <w:r>
              <w:t>AlSalt</w:t>
            </w:r>
            <w:proofErr w:type="spellEnd"/>
            <w:r>
              <w:t xml:space="preserve"> Hospital</w:t>
            </w:r>
            <w:r w:rsidRPr="00D73457">
              <w:t xml:space="preserve">- </w:t>
            </w:r>
            <w:r>
              <w:t>Al Salt,</w:t>
            </w:r>
            <w:r w:rsidRPr="00D73457">
              <w:t xml:space="preserve"> Jordan</w:t>
            </w:r>
          </w:p>
        </w:tc>
        <w:tc>
          <w:tcPr>
            <w:tcW w:w="1705" w:type="dxa"/>
          </w:tcPr>
          <w:p w14:paraId="55A81E8C" w14:textId="782440EB" w:rsidR="007671DC" w:rsidRPr="00D73457" w:rsidRDefault="007671DC" w:rsidP="00EB3885">
            <w:pPr>
              <w:jc w:val="right"/>
            </w:pPr>
            <w:r>
              <w:t xml:space="preserve"> </w:t>
            </w:r>
            <w:r w:rsidR="00582E7C">
              <w:t>August</w:t>
            </w:r>
            <w:r>
              <w:t xml:space="preserve">, </w:t>
            </w:r>
            <w:r w:rsidRPr="00D73457">
              <w:t>202</w:t>
            </w:r>
            <w:r>
              <w:t>3</w:t>
            </w:r>
          </w:p>
        </w:tc>
      </w:tr>
    </w:tbl>
    <w:p w14:paraId="2C2F9CCB" w14:textId="15A3364C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Unified five separate scheduling systems into one consolidated platform for pediatric radiology</w:t>
      </w:r>
      <w:r w:rsidR="00FD737F">
        <w:t xml:space="preserve"> using </w:t>
      </w:r>
      <w:r w:rsidR="00FD737F" w:rsidRPr="00737BB0">
        <w:t>Scheduling optimization, workflow analysis, stakeholder collaboration.</w:t>
      </w:r>
      <w:r w:rsidR="00FD737F">
        <w:t xml:space="preserve"> </w:t>
      </w:r>
    </w:p>
    <w:p w14:paraId="399EEC7E" w14:textId="01640CFF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Tools</w:t>
      </w:r>
      <w:r w:rsidR="00DE7779">
        <w:t xml:space="preserve">: </w:t>
      </w:r>
      <w:r w:rsidR="0062006C">
        <w:t>Python (</w:t>
      </w:r>
      <w:proofErr w:type="spellStart"/>
      <w:r w:rsidR="0062006C">
        <w:t>PuLP</w:t>
      </w:r>
      <w:proofErr w:type="spellEnd"/>
      <w:r w:rsidR="0062006C">
        <w:t>),</w:t>
      </w:r>
      <w:r w:rsidR="008B6931">
        <w:t xml:space="preserve"> Arena</w:t>
      </w:r>
      <w:r w:rsidR="006625A2">
        <w:t>, Excel, Minitab</w:t>
      </w:r>
    </w:p>
    <w:p w14:paraId="20E361F6" w14:textId="2ADC85E5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Impact: Improved appointment processing speed</w:t>
      </w:r>
      <w:r w:rsidR="008B6931">
        <w:t xml:space="preserve"> by 11%</w:t>
      </w:r>
      <w:r w:rsidRPr="00737BB0">
        <w:t>, shortened patient wait times</w:t>
      </w:r>
      <w:r w:rsidR="008B6931">
        <w:t xml:space="preserve"> by 9%</w:t>
      </w:r>
      <w:r w:rsidRPr="00737BB0">
        <w:t>, and significantly reduced incoming caregiver phone inquiries</w:t>
      </w:r>
      <w:r w:rsidR="008B6931">
        <w:t xml:space="preserve"> by 22%</w:t>
      </w:r>
      <w:r w:rsidRPr="00737BB0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1705"/>
      </w:tblGrid>
      <w:tr w:rsidR="00A5017B" w14:paraId="55A77005" w14:textId="77777777" w:rsidTr="005C2ED4">
        <w:tc>
          <w:tcPr>
            <w:tcW w:w="6925" w:type="dxa"/>
          </w:tcPr>
          <w:p w14:paraId="6DC7CA30" w14:textId="102905EC" w:rsidR="00A5017B" w:rsidRPr="00D110E2" w:rsidRDefault="00A5017B" w:rsidP="00EB3885">
            <w:r w:rsidRPr="00737BB0">
              <w:rPr>
                <w:b/>
                <w:bCs/>
              </w:rPr>
              <w:t>Optimized Radiology Department Workflows</w:t>
            </w:r>
            <w:r w:rsidRPr="00D73457">
              <w:t xml:space="preserve"> </w:t>
            </w:r>
            <w:r w:rsidRPr="00D73457">
              <w:t>-</w:t>
            </w:r>
            <w:proofErr w:type="spellStart"/>
            <w:r>
              <w:t>Al</w:t>
            </w:r>
            <w:r w:rsidR="00FB3856">
              <w:t>Bash</w:t>
            </w:r>
            <w:r w:rsidR="001B3992">
              <w:t>i</w:t>
            </w:r>
            <w:r w:rsidR="00FB3856">
              <w:t>r</w:t>
            </w:r>
            <w:proofErr w:type="spellEnd"/>
            <w:r>
              <w:t xml:space="preserve"> Hospital</w:t>
            </w:r>
            <w:r w:rsidRPr="00D73457">
              <w:t xml:space="preserve">- </w:t>
            </w:r>
            <w:r>
              <w:t xml:space="preserve">Al </w:t>
            </w:r>
            <w:r w:rsidR="001B3992">
              <w:t>Amman</w:t>
            </w:r>
            <w:r>
              <w:t>,</w:t>
            </w:r>
            <w:r w:rsidRPr="00D73457">
              <w:t xml:space="preserve"> Jordan</w:t>
            </w:r>
          </w:p>
        </w:tc>
        <w:tc>
          <w:tcPr>
            <w:tcW w:w="1705" w:type="dxa"/>
          </w:tcPr>
          <w:p w14:paraId="24A47EF6" w14:textId="21122133" w:rsidR="00A5017B" w:rsidRPr="00D73457" w:rsidRDefault="00A5017B" w:rsidP="00EB3885">
            <w:pPr>
              <w:jc w:val="right"/>
            </w:pPr>
            <w:r>
              <w:t xml:space="preserve"> </w:t>
            </w:r>
            <w:r w:rsidR="001B3992">
              <w:t>Oct</w:t>
            </w:r>
            <w:r>
              <w:t xml:space="preserve">, </w:t>
            </w:r>
            <w:r w:rsidRPr="00D73457">
              <w:t>202</w:t>
            </w:r>
            <w:r>
              <w:t>3</w:t>
            </w:r>
          </w:p>
        </w:tc>
      </w:tr>
    </w:tbl>
    <w:p w14:paraId="6951AF11" w14:textId="62CFEC1F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Action: Applied value stream mapping and facility layout redesign across CT, MRI, Nuclear Medicine, Ultrasound, and Vascular Interventional units</w:t>
      </w:r>
      <w:r w:rsidR="003748D9">
        <w:t xml:space="preserve"> using </w:t>
      </w:r>
      <w:r w:rsidR="003748D9" w:rsidRPr="00737BB0">
        <w:t>: Lean healthcare principles, value stream mapping, process redesign.</w:t>
      </w:r>
    </w:p>
    <w:p w14:paraId="7DB5FF3B" w14:textId="5EBB1654" w:rsidR="00737BB0" w:rsidRPr="00737BB0" w:rsidRDefault="00737BB0" w:rsidP="00775E1E">
      <w:pPr>
        <w:pStyle w:val="ListParagraph"/>
        <w:numPr>
          <w:ilvl w:val="0"/>
          <w:numId w:val="12"/>
        </w:numPr>
      </w:pPr>
      <w:r w:rsidRPr="00737BB0">
        <w:t>Tools</w:t>
      </w:r>
      <w:r w:rsidR="003748D9">
        <w:t xml:space="preserve">: </w:t>
      </w:r>
      <w:r w:rsidR="00775E1E">
        <w:t>Microsoft Forms, Minitab.</w:t>
      </w:r>
    </w:p>
    <w:p w14:paraId="4A0D7564" w14:textId="77777777" w:rsidR="00737BB0" w:rsidRPr="00737BB0" w:rsidRDefault="00737BB0" w:rsidP="00737BB0">
      <w:pPr>
        <w:pStyle w:val="ListParagraph"/>
        <w:numPr>
          <w:ilvl w:val="0"/>
          <w:numId w:val="12"/>
        </w:numPr>
      </w:pPr>
      <w:r w:rsidRPr="00737BB0">
        <w:t>Impact: Enhanced patient flow, minimized bottlenecks, and increased service efficiency across multiple modalities.</w:t>
      </w:r>
    </w:p>
    <w:p w14:paraId="0E50C98B" w14:textId="723B7F77" w:rsidR="007716CD" w:rsidRPr="004863DF" w:rsidRDefault="007716CD" w:rsidP="007716CD">
      <w:pPr>
        <w:pStyle w:val="Heading1"/>
        <w:rPr>
          <w:color w:val="000000" w:themeColor="text1"/>
        </w:rPr>
      </w:pPr>
      <w:r w:rsidRPr="007716CD">
        <w:rPr>
          <w:color w:val="000000" w:themeColor="text1"/>
        </w:rPr>
        <w:t xml:space="preserve">Work </w:t>
      </w:r>
      <w:r w:rsidR="00BC7E32" w:rsidRPr="007716CD">
        <w:rPr>
          <w:color w:val="000000" w:themeColor="text1"/>
        </w:rPr>
        <w:t>Experience</w:t>
      </w:r>
    </w:p>
    <w:p w14:paraId="037DDB40" w14:textId="6F95DF8E" w:rsidR="007716CD" w:rsidRPr="007716CD" w:rsidRDefault="007716CD" w:rsidP="007716CD">
      <w:r w:rsidRPr="00ED7F8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0A22D" wp14:editId="1BC080EB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3540" cy="30480"/>
                <wp:effectExtent l="38100" t="38100" r="60960" b="83820"/>
                <wp:wrapNone/>
                <wp:docPr id="1728227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A516" id="Straight Connector 1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9pt,3.05pt" to="809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2065"/>
      </w:tblGrid>
      <w:tr w:rsidR="00B84D48" w14:paraId="413A83F3" w14:textId="77777777" w:rsidTr="000D7CE0">
        <w:tc>
          <w:tcPr>
            <w:tcW w:w="6565" w:type="dxa"/>
          </w:tcPr>
          <w:p w14:paraId="721F9245" w14:textId="4BE447C4" w:rsidR="00B84D48" w:rsidRPr="00876A09" w:rsidRDefault="00B84D48" w:rsidP="00BC7E32">
            <w:pPr>
              <w:rPr>
                <w:b/>
                <w:bCs/>
              </w:rPr>
            </w:pPr>
            <w:r w:rsidRPr="00876A09">
              <w:rPr>
                <w:b/>
                <w:bCs/>
              </w:rPr>
              <w:t>Al Hussein Technical University – Acting Chair &amp; Associate Professor, Industrial Engineering</w:t>
            </w:r>
            <w:r w:rsidR="00876A09">
              <w:rPr>
                <w:b/>
                <w:bCs/>
              </w:rPr>
              <w:t xml:space="preserve">, </w:t>
            </w:r>
            <w:r w:rsidRPr="00F0643F">
              <w:t>Amman, Jordan</w:t>
            </w:r>
          </w:p>
        </w:tc>
        <w:tc>
          <w:tcPr>
            <w:tcW w:w="2065" w:type="dxa"/>
          </w:tcPr>
          <w:p w14:paraId="403B6265" w14:textId="31C04EA4" w:rsidR="00B84D48" w:rsidRDefault="00B84D48" w:rsidP="00B84D48">
            <w:pPr>
              <w:jc w:val="right"/>
            </w:pPr>
            <w:r>
              <w:t>Jan 2023 – Present</w:t>
            </w:r>
          </w:p>
        </w:tc>
      </w:tr>
    </w:tbl>
    <w:p w14:paraId="74E64EAD" w14:textId="44D69ED6" w:rsidR="00876A09" w:rsidRDefault="00BC7E32" w:rsidP="00876A09">
      <w:pPr>
        <w:pStyle w:val="ListParagraph"/>
        <w:numPr>
          <w:ilvl w:val="0"/>
          <w:numId w:val="19"/>
        </w:numPr>
      </w:pPr>
      <w:r>
        <w:t>Lead Industrial Engineering department, integrating analytics and machine learning into curriculum.</w:t>
      </w:r>
    </w:p>
    <w:p w14:paraId="42B01120" w14:textId="5088840D" w:rsidR="00876A09" w:rsidRDefault="00BC7E32" w:rsidP="00876A09">
      <w:pPr>
        <w:pStyle w:val="ListParagraph"/>
        <w:numPr>
          <w:ilvl w:val="0"/>
          <w:numId w:val="19"/>
        </w:numPr>
      </w:pPr>
      <w:r>
        <w:t>Applied data-driven decision-making in accreditation and program development.</w:t>
      </w:r>
    </w:p>
    <w:p w14:paraId="1A604CFB" w14:textId="20B6653D" w:rsidR="00BC7E32" w:rsidRDefault="00BC7E32" w:rsidP="00876A09">
      <w:pPr>
        <w:pStyle w:val="ListParagraph"/>
        <w:numPr>
          <w:ilvl w:val="0"/>
          <w:numId w:val="19"/>
        </w:numPr>
      </w:pPr>
      <w:r>
        <w:t>Mentored research projects on predictive modeling and optimization.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245"/>
      </w:tblGrid>
      <w:tr w:rsidR="00F0643F" w14:paraId="17FE37C5" w14:textId="77777777" w:rsidTr="000D7CE0">
        <w:tc>
          <w:tcPr>
            <w:tcW w:w="6385" w:type="dxa"/>
          </w:tcPr>
          <w:p w14:paraId="53003F3E" w14:textId="6F234A8A" w:rsidR="00F0643F" w:rsidRPr="00876A09" w:rsidRDefault="00F0643F" w:rsidP="00EB3885">
            <w:pPr>
              <w:rPr>
                <w:b/>
                <w:bCs/>
              </w:rPr>
            </w:pPr>
            <w:r w:rsidRPr="00EE4C05">
              <w:rPr>
                <w:b/>
                <w:bCs/>
              </w:rPr>
              <w:t>Youngstown State University – Associate Professor, Industrial &amp; Systems Engineering</w:t>
            </w:r>
            <w:r w:rsidR="00EE4C05">
              <w:t xml:space="preserve">, </w:t>
            </w:r>
            <w:r>
              <w:t>Youngstown, OH</w:t>
            </w:r>
          </w:p>
        </w:tc>
        <w:tc>
          <w:tcPr>
            <w:tcW w:w="2245" w:type="dxa"/>
          </w:tcPr>
          <w:p w14:paraId="4B87135A" w14:textId="14E00586" w:rsidR="00F0643F" w:rsidRDefault="00EE4C05" w:rsidP="00EB3885">
            <w:pPr>
              <w:jc w:val="right"/>
            </w:pPr>
            <w:r>
              <w:t>Aug 2021 – Dec 2022</w:t>
            </w:r>
          </w:p>
        </w:tc>
      </w:tr>
    </w:tbl>
    <w:p w14:paraId="69BA17CE" w14:textId="092AB406" w:rsidR="00F524E5" w:rsidRDefault="00BC7E32" w:rsidP="00F524E5">
      <w:pPr>
        <w:pStyle w:val="ListParagraph"/>
        <w:numPr>
          <w:ilvl w:val="0"/>
          <w:numId w:val="20"/>
        </w:numPr>
      </w:pPr>
      <w:r>
        <w:t>Taught courses in data analysis, statistics, and operations research.</w:t>
      </w:r>
    </w:p>
    <w:p w14:paraId="082491DE" w14:textId="54B49B9E" w:rsidR="00F524E5" w:rsidRDefault="00BC7E32" w:rsidP="00F524E5">
      <w:pPr>
        <w:pStyle w:val="ListParagraph"/>
        <w:numPr>
          <w:ilvl w:val="0"/>
          <w:numId w:val="20"/>
        </w:numPr>
      </w:pPr>
      <w:r>
        <w:t>Conducted research on predictive models for surgical scheduling.</w:t>
      </w:r>
    </w:p>
    <w:p w14:paraId="7B760888" w14:textId="51F71069" w:rsidR="00BC7E32" w:rsidRDefault="00BC7E32" w:rsidP="00F524E5">
      <w:pPr>
        <w:pStyle w:val="ListParagraph"/>
        <w:numPr>
          <w:ilvl w:val="0"/>
          <w:numId w:val="20"/>
        </w:numPr>
      </w:pPr>
      <w:r>
        <w:t>Supervised student projects applying machine learning to industrial problems.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245"/>
      </w:tblGrid>
      <w:tr w:rsidR="00582821" w14:paraId="4EF7960E" w14:textId="77777777" w:rsidTr="000D7CE0">
        <w:tc>
          <w:tcPr>
            <w:tcW w:w="6385" w:type="dxa"/>
          </w:tcPr>
          <w:p w14:paraId="201559E4" w14:textId="383010C7" w:rsidR="00582821" w:rsidRPr="00876A09" w:rsidRDefault="00582821" w:rsidP="00EB3885">
            <w:pPr>
              <w:rPr>
                <w:b/>
                <w:bCs/>
              </w:rPr>
            </w:pPr>
            <w:r w:rsidRPr="00582821">
              <w:rPr>
                <w:b/>
                <w:bCs/>
              </w:rPr>
              <w:t>German Jordanian University – Associate Professor, Industrial Engineering</w:t>
            </w:r>
            <w:r>
              <w:t xml:space="preserve">, </w:t>
            </w:r>
            <w:r w:rsidRPr="00F0643F">
              <w:t>Amman, Jordan</w:t>
            </w:r>
          </w:p>
        </w:tc>
        <w:tc>
          <w:tcPr>
            <w:tcW w:w="2245" w:type="dxa"/>
          </w:tcPr>
          <w:p w14:paraId="6E2650D3" w14:textId="5719E08D" w:rsidR="00582821" w:rsidRDefault="00891B73" w:rsidP="00EB3885">
            <w:pPr>
              <w:jc w:val="right"/>
            </w:pPr>
            <w:r>
              <w:t>Sep 2017 – Aug 2021</w:t>
            </w:r>
          </w:p>
        </w:tc>
      </w:tr>
    </w:tbl>
    <w:p w14:paraId="6B22DB41" w14:textId="5F96857F" w:rsidR="006C2FCC" w:rsidRDefault="00BC7E32" w:rsidP="006C2FCC">
      <w:pPr>
        <w:pStyle w:val="ListParagraph"/>
        <w:numPr>
          <w:ilvl w:val="0"/>
          <w:numId w:val="21"/>
        </w:numPr>
      </w:pPr>
      <w:r>
        <w:t>Applied machine learning and optimization to manufacturing and healthcare.</w:t>
      </w:r>
    </w:p>
    <w:p w14:paraId="60241576" w14:textId="2BC7588A" w:rsidR="006C2FCC" w:rsidRDefault="00BC7E32" w:rsidP="006C2FCC">
      <w:pPr>
        <w:pStyle w:val="ListParagraph"/>
        <w:numPr>
          <w:ilvl w:val="0"/>
          <w:numId w:val="21"/>
        </w:numPr>
      </w:pPr>
      <w:r>
        <w:t>Developed MSc Engineering Management program focusing on data-driven decision</w:t>
      </w:r>
      <w:r w:rsidR="006C2FCC">
        <w:t xml:space="preserve"> </w:t>
      </w:r>
      <w:r>
        <w:t>making.</w:t>
      </w:r>
    </w:p>
    <w:p w14:paraId="7A3247F5" w14:textId="5860360A" w:rsidR="00BC7E32" w:rsidRDefault="00BC7E32" w:rsidP="006C2FCC">
      <w:pPr>
        <w:pStyle w:val="ListParagraph"/>
        <w:numPr>
          <w:ilvl w:val="0"/>
          <w:numId w:val="21"/>
        </w:numPr>
      </w:pPr>
      <w:r>
        <w:t>Supervised graduate theses on predictive analytics and supply chain optimization.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245"/>
      </w:tblGrid>
      <w:tr w:rsidR="001E221B" w14:paraId="2881CFC8" w14:textId="77777777" w:rsidTr="000D7CE0">
        <w:tc>
          <w:tcPr>
            <w:tcW w:w="6385" w:type="dxa"/>
          </w:tcPr>
          <w:p w14:paraId="326A45A9" w14:textId="4CE545EB" w:rsidR="001E221B" w:rsidRPr="00876A09" w:rsidRDefault="001E221B" w:rsidP="00EB3885">
            <w:pPr>
              <w:rPr>
                <w:b/>
                <w:bCs/>
              </w:rPr>
            </w:pPr>
            <w:r w:rsidRPr="001E221B">
              <w:rPr>
                <w:b/>
                <w:bCs/>
              </w:rPr>
              <w:t>Applied Science Private University – Assistant Professor, Industrial Engineering</w:t>
            </w:r>
            <w:r>
              <w:t xml:space="preserve">, </w:t>
            </w:r>
            <w:r w:rsidRPr="00F0643F">
              <w:t>Amman, Jordan</w:t>
            </w:r>
          </w:p>
        </w:tc>
        <w:tc>
          <w:tcPr>
            <w:tcW w:w="2245" w:type="dxa"/>
          </w:tcPr>
          <w:p w14:paraId="31FF4188" w14:textId="52E70743" w:rsidR="001E221B" w:rsidRDefault="001E221B" w:rsidP="00EB3885">
            <w:pPr>
              <w:jc w:val="right"/>
            </w:pPr>
            <w:r>
              <w:t>Sep 2011 – Aug 2017</w:t>
            </w:r>
          </w:p>
        </w:tc>
      </w:tr>
    </w:tbl>
    <w:p w14:paraId="0A4A9B26" w14:textId="5104FA77" w:rsidR="001807D6" w:rsidRDefault="00BC7E32" w:rsidP="001807D6">
      <w:pPr>
        <w:pStyle w:val="ListParagraph"/>
        <w:numPr>
          <w:ilvl w:val="0"/>
          <w:numId w:val="24"/>
        </w:numPr>
      </w:pPr>
      <w:r>
        <w:t>Taught courses in quality engineering, statistics, and operations management.</w:t>
      </w:r>
    </w:p>
    <w:p w14:paraId="7A2B9B4C" w14:textId="58CDD25E" w:rsidR="001807D6" w:rsidRDefault="00BC7E32" w:rsidP="001807D6">
      <w:pPr>
        <w:pStyle w:val="ListParagraph"/>
        <w:numPr>
          <w:ilvl w:val="0"/>
          <w:numId w:val="24"/>
        </w:numPr>
      </w:pPr>
      <w:r>
        <w:t>Conducted research on predictive analytics and optimization.</w:t>
      </w:r>
    </w:p>
    <w:p w14:paraId="75FF7A43" w14:textId="6B0C46CC" w:rsidR="00BC7E32" w:rsidRDefault="00BC7E32" w:rsidP="001807D6">
      <w:pPr>
        <w:pStyle w:val="ListParagraph"/>
        <w:numPr>
          <w:ilvl w:val="0"/>
          <w:numId w:val="24"/>
        </w:numPr>
      </w:pPr>
      <w:r>
        <w:lastRenderedPageBreak/>
        <w:t>Received Outstanding Research Award (2015).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335"/>
      </w:tblGrid>
      <w:tr w:rsidR="000B57F0" w14:paraId="2222F705" w14:textId="77777777" w:rsidTr="000D7CE0">
        <w:tc>
          <w:tcPr>
            <w:tcW w:w="6295" w:type="dxa"/>
          </w:tcPr>
          <w:p w14:paraId="2D821A48" w14:textId="51CE4B26" w:rsidR="000B57F0" w:rsidRPr="00876A09" w:rsidRDefault="000B57F0" w:rsidP="00EB3885">
            <w:pPr>
              <w:rPr>
                <w:b/>
                <w:bCs/>
              </w:rPr>
            </w:pPr>
            <w:r w:rsidRPr="000B57F0">
              <w:rPr>
                <w:b/>
                <w:bCs/>
              </w:rPr>
              <w:t>Healthcare Operations &amp; Performance Excellence (HOPE) – Data Analyst / Consultant</w:t>
            </w:r>
            <w:r>
              <w:rPr>
                <w:b/>
                <w:bCs/>
              </w:rPr>
              <w:t xml:space="preserve">, </w:t>
            </w:r>
            <w:r>
              <w:t>Ypsilanti, MI</w:t>
            </w:r>
          </w:p>
        </w:tc>
        <w:tc>
          <w:tcPr>
            <w:tcW w:w="2335" w:type="dxa"/>
          </w:tcPr>
          <w:p w14:paraId="73370E0D" w14:textId="7FDC8A6F" w:rsidR="000B57F0" w:rsidRDefault="00E724AA" w:rsidP="00F271A0">
            <w:pPr>
              <w:jc w:val="center"/>
            </w:pPr>
            <w:r>
              <w:t>May 2009 – Aug</w:t>
            </w:r>
            <w:r w:rsidR="00F271A0">
              <w:t xml:space="preserve"> </w:t>
            </w:r>
            <w:r>
              <w:t>2013</w:t>
            </w:r>
          </w:p>
        </w:tc>
      </w:tr>
    </w:tbl>
    <w:p w14:paraId="78F8CFE3" w14:textId="50A4134F" w:rsidR="00317212" w:rsidRDefault="00BC7E32" w:rsidP="00317212">
      <w:pPr>
        <w:pStyle w:val="ListParagraph"/>
        <w:numPr>
          <w:ilvl w:val="0"/>
          <w:numId w:val="25"/>
        </w:numPr>
      </w:pPr>
      <w:r>
        <w:t>Analyzed hospital performance data and identified inefficiencies.</w:t>
      </w:r>
    </w:p>
    <w:p w14:paraId="0F9F33E0" w14:textId="41858CC0" w:rsidR="00317212" w:rsidRDefault="00BC7E32" w:rsidP="00317212">
      <w:pPr>
        <w:pStyle w:val="ListParagraph"/>
        <w:numPr>
          <w:ilvl w:val="0"/>
          <w:numId w:val="25"/>
        </w:numPr>
      </w:pPr>
      <w:r>
        <w:t>Implemented statistical process control and Six Sigma methods.</w:t>
      </w:r>
    </w:p>
    <w:p w14:paraId="65024AB5" w14:textId="7C4C211C" w:rsidR="00BC7E32" w:rsidRDefault="00BC7E32" w:rsidP="00317212">
      <w:pPr>
        <w:pStyle w:val="ListParagraph"/>
        <w:numPr>
          <w:ilvl w:val="0"/>
          <w:numId w:val="25"/>
        </w:numPr>
      </w:pPr>
      <w:r>
        <w:t>Optimized scheduling and workflows across hospital units.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335"/>
      </w:tblGrid>
      <w:tr w:rsidR="00943417" w14:paraId="0D38CFC0" w14:textId="77777777" w:rsidTr="000D7CE0">
        <w:tc>
          <w:tcPr>
            <w:tcW w:w="6295" w:type="dxa"/>
          </w:tcPr>
          <w:p w14:paraId="2E2EE421" w14:textId="243B43AE" w:rsidR="00943417" w:rsidRPr="00876A09" w:rsidRDefault="00943417" w:rsidP="00EB3885">
            <w:pPr>
              <w:rPr>
                <w:b/>
                <w:bCs/>
              </w:rPr>
            </w:pPr>
            <w:r w:rsidRPr="00943417">
              <w:rPr>
                <w:b/>
                <w:bCs/>
              </w:rPr>
              <w:t>Tasty Sub &amp; Beef – Supply Chain Manager</w:t>
            </w:r>
            <w:r w:rsidR="003128B8">
              <w:rPr>
                <w:b/>
                <w:bCs/>
              </w:rPr>
              <w:t xml:space="preserve">, </w:t>
            </w:r>
            <w:r>
              <w:t xml:space="preserve"> Chicago, IL</w:t>
            </w:r>
          </w:p>
        </w:tc>
        <w:tc>
          <w:tcPr>
            <w:tcW w:w="2335" w:type="dxa"/>
          </w:tcPr>
          <w:p w14:paraId="57F28082" w14:textId="41BE6128" w:rsidR="00943417" w:rsidRDefault="006D0ECF" w:rsidP="00EB3885">
            <w:pPr>
              <w:jc w:val="center"/>
            </w:pPr>
            <w:r>
              <w:t xml:space="preserve">Dec 2009 - </w:t>
            </w:r>
            <w:r w:rsidR="003128B8">
              <w:t>April</w:t>
            </w:r>
            <w:r w:rsidR="00943417">
              <w:t xml:space="preserve"> 2009</w:t>
            </w:r>
          </w:p>
        </w:tc>
      </w:tr>
    </w:tbl>
    <w:p w14:paraId="2ABA62A7" w14:textId="192CC0B9" w:rsidR="006D0ECF" w:rsidRDefault="00BC7E32" w:rsidP="006D0ECF">
      <w:pPr>
        <w:pStyle w:val="ListParagraph"/>
        <w:numPr>
          <w:ilvl w:val="0"/>
          <w:numId w:val="26"/>
        </w:numPr>
      </w:pPr>
      <w:r>
        <w:t>Managed supply chain operations for multi-unit restaurant business.</w:t>
      </w:r>
    </w:p>
    <w:p w14:paraId="5B2FC645" w14:textId="64EA256A" w:rsidR="006D0ECF" w:rsidRDefault="00BC7E32" w:rsidP="006D0ECF">
      <w:pPr>
        <w:pStyle w:val="ListParagraph"/>
        <w:numPr>
          <w:ilvl w:val="0"/>
          <w:numId w:val="26"/>
        </w:numPr>
      </w:pPr>
      <w:r>
        <w:t>Improved inventory management with Excel-based tracking.</w:t>
      </w:r>
    </w:p>
    <w:p w14:paraId="23F8F106" w14:textId="33DD1744" w:rsidR="00BC7E32" w:rsidRDefault="00BC7E32" w:rsidP="006D0ECF">
      <w:pPr>
        <w:pStyle w:val="ListParagraph"/>
        <w:numPr>
          <w:ilvl w:val="0"/>
          <w:numId w:val="26"/>
        </w:numPr>
      </w:pPr>
      <w:r>
        <w:t>Achieved 9</w:t>
      </w:r>
      <w:r w:rsidR="00CF7A44">
        <w:t>7</w:t>
      </w:r>
      <w:r>
        <w:t>% on-time delivery and reduced costs with JIT strategies.</w:t>
      </w:r>
    </w:p>
    <w:p w14:paraId="0697D540" w14:textId="640EE16F" w:rsidR="00A945C7" w:rsidRPr="004863DF" w:rsidRDefault="00A945C7" w:rsidP="00A945C7">
      <w:pPr>
        <w:pStyle w:val="Heading1"/>
        <w:rPr>
          <w:color w:val="000000" w:themeColor="text1"/>
        </w:rPr>
      </w:pPr>
      <w:r>
        <w:rPr>
          <w:color w:val="000000" w:themeColor="text1"/>
        </w:rPr>
        <w:t>Certifications</w:t>
      </w:r>
    </w:p>
    <w:p w14:paraId="09DC9CD2" w14:textId="77777777" w:rsidR="00A945C7" w:rsidRPr="007716CD" w:rsidRDefault="00A945C7" w:rsidP="00A945C7">
      <w:r w:rsidRPr="00ED7F8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8C9FA" wp14:editId="46A5B636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3540" cy="30480"/>
                <wp:effectExtent l="38100" t="38100" r="60960" b="83820"/>
                <wp:wrapNone/>
                <wp:docPr id="255388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F947B" id="Straight Connector 1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9pt,3.05pt" to="809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AB00290" w14:textId="30E04C2D" w:rsidR="002E11B7" w:rsidRDefault="002E003F" w:rsidP="002E11B7">
      <w:pPr>
        <w:pStyle w:val="ListParagraph"/>
        <w:numPr>
          <w:ilvl w:val="0"/>
          <w:numId w:val="27"/>
        </w:numPr>
      </w:pPr>
      <w:r>
        <w:t>Certified Analytics Professional (CAP) – INFORMS</w:t>
      </w:r>
    </w:p>
    <w:p w14:paraId="1F825B3E" w14:textId="0536F4FF" w:rsidR="002E11B7" w:rsidRDefault="002E003F" w:rsidP="002E11B7">
      <w:pPr>
        <w:pStyle w:val="ListParagraph"/>
        <w:numPr>
          <w:ilvl w:val="0"/>
          <w:numId w:val="27"/>
        </w:numPr>
      </w:pPr>
      <w:r>
        <w:t>Power BI Data Analyst Associate</w:t>
      </w:r>
      <w:r w:rsidR="000D2B74">
        <w:t xml:space="preserve"> (PL-300) - Microsoft</w:t>
      </w:r>
    </w:p>
    <w:p w14:paraId="717444B1" w14:textId="032E2751" w:rsidR="002E11B7" w:rsidRDefault="002E003F" w:rsidP="002E11B7">
      <w:pPr>
        <w:pStyle w:val="ListParagraph"/>
        <w:numPr>
          <w:ilvl w:val="0"/>
          <w:numId w:val="27"/>
        </w:numPr>
      </w:pPr>
      <w:r>
        <w:t>Certified Supply Chain Professional (CSCP) – APICS</w:t>
      </w:r>
    </w:p>
    <w:p w14:paraId="0E6773A4" w14:textId="0188A024" w:rsidR="003F3A03" w:rsidRDefault="002E003F" w:rsidP="002E11B7">
      <w:pPr>
        <w:pStyle w:val="ListParagraph"/>
        <w:numPr>
          <w:ilvl w:val="0"/>
          <w:numId w:val="27"/>
        </w:numPr>
      </w:pPr>
      <w:r>
        <w:t>Project Management Professional (PMP) – PMI</w:t>
      </w:r>
    </w:p>
    <w:p w14:paraId="2B2B1EC9" w14:textId="77777777" w:rsidR="003F3A03" w:rsidRPr="00B76B31" w:rsidRDefault="002E003F" w:rsidP="00B76B31">
      <w:pPr>
        <w:pStyle w:val="Heading1"/>
        <w:rPr>
          <w:color w:val="000000" w:themeColor="text1"/>
        </w:rPr>
      </w:pPr>
      <w:r w:rsidRPr="00B76B31">
        <w:rPr>
          <w:color w:val="000000" w:themeColor="text1"/>
        </w:rPr>
        <w:t>Education</w:t>
      </w:r>
    </w:p>
    <w:p w14:paraId="1907904E" w14:textId="5237CEEF" w:rsidR="00BD42A2" w:rsidRPr="00BD42A2" w:rsidRDefault="00BD42A2" w:rsidP="00BD42A2">
      <w:r w:rsidRPr="00ED7F8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A956B" wp14:editId="09F2E772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463540" cy="30480"/>
                <wp:effectExtent l="38100" t="38100" r="60960" b="83820"/>
                <wp:wrapNone/>
                <wp:docPr id="2075385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A69AA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30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E3B87FD" w14:textId="77777777" w:rsidR="00BD42A2" w:rsidRDefault="00BD42A2" w:rsidP="00BD42A2">
      <w:pPr>
        <w:pStyle w:val="ListParagraph"/>
        <w:numPr>
          <w:ilvl w:val="0"/>
          <w:numId w:val="28"/>
        </w:numPr>
      </w:pPr>
      <w:r>
        <w:t>P</w:t>
      </w:r>
      <w:r w:rsidR="002E003F">
        <w:t>h.D. in Systems Engineering – Ohio University, 2011</w:t>
      </w:r>
    </w:p>
    <w:p w14:paraId="04E3DCDA" w14:textId="77777777" w:rsidR="00BD42A2" w:rsidRDefault="002E003F" w:rsidP="00BD42A2">
      <w:pPr>
        <w:pStyle w:val="ListParagraph"/>
        <w:numPr>
          <w:ilvl w:val="0"/>
          <w:numId w:val="28"/>
        </w:numPr>
      </w:pPr>
      <w:r>
        <w:t>M.S. in Management Information Systems – Keller Graduate School of Management (DeVry University), 2004</w:t>
      </w:r>
    </w:p>
    <w:p w14:paraId="243D4CE2" w14:textId="77777777" w:rsidR="00BD42A2" w:rsidRDefault="002E003F" w:rsidP="00BD42A2">
      <w:pPr>
        <w:pStyle w:val="ListParagraph"/>
        <w:numPr>
          <w:ilvl w:val="0"/>
          <w:numId w:val="28"/>
        </w:numPr>
      </w:pPr>
      <w:r>
        <w:t>B.S. in Computer Information Systems – DeVry University, 2002</w:t>
      </w:r>
    </w:p>
    <w:p w14:paraId="3048BCD8" w14:textId="5EBB4661" w:rsidR="003F3A03" w:rsidRDefault="002E003F" w:rsidP="00BD42A2">
      <w:pPr>
        <w:pStyle w:val="ListParagraph"/>
        <w:numPr>
          <w:ilvl w:val="0"/>
          <w:numId w:val="28"/>
        </w:numPr>
      </w:pPr>
      <w:r>
        <w:t>B.S. in Industrial Engineering – University of Jordan, 1998</w:t>
      </w:r>
    </w:p>
    <w:p w14:paraId="71816A4E" w14:textId="7E75EC41" w:rsidR="003F3A03" w:rsidRDefault="00E02810" w:rsidP="00B76B31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Recent </w:t>
      </w:r>
      <w:r w:rsidR="002E003F" w:rsidRPr="00B76B31">
        <w:rPr>
          <w:color w:val="000000" w:themeColor="text1"/>
        </w:rPr>
        <w:t>Publications</w:t>
      </w:r>
    </w:p>
    <w:p w14:paraId="7BE5710B" w14:textId="2C2EA26A" w:rsidR="00B76B31" w:rsidRPr="00B76B31" w:rsidRDefault="00B76B31" w:rsidP="00B76B31">
      <w:r w:rsidRPr="009D20F1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99A3F" wp14:editId="452FF4AB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463540" cy="30480"/>
                <wp:effectExtent l="38100" t="38100" r="60960" b="83820"/>
                <wp:wrapNone/>
                <wp:docPr id="4267708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F9C51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30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EFF43E6" w14:textId="311B5026" w:rsidR="005A22BC" w:rsidRDefault="002E003F" w:rsidP="005A22BC">
      <w:r>
        <w:t xml:space="preserve">Authored 30+ peer-reviewed publications on machine learning, optimization, and operations </w:t>
      </w:r>
      <w:r w:rsidR="00D97851">
        <w:t>management</w:t>
      </w:r>
      <w:r>
        <w:t>. Recent publications:</w:t>
      </w:r>
    </w:p>
    <w:p w14:paraId="13BAB97B" w14:textId="19212822" w:rsidR="005A22BC" w:rsidRDefault="002E003F" w:rsidP="005A22BC">
      <w:pPr>
        <w:pStyle w:val="ListParagraph"/>
        <w:numPr>
          <w:ilvl w:val="0"/>
          <w:numId w:val="30"/>
        </w:numPr>
      </w:pPr>
      <w:r w:rsidRPr="00D97851">
        <w:rPr>
          <w:lang w:val="es-ES"/>
        </w:rPr>
        <w:t xml:space="preserve">Ramadan, S.Z. et al. </w:t>
      </w:r>
      <w:r>
        <w:t>(2025). Optimizing 3D Printing Parameters for Lightweight UAV Components. Materials Science in Additive Manufacturing.</w:t>
      </w:r>
    </w:p>
    <w:p w14:paraId="771C8958" w14:textId="077EC3CF" w:rsidR="005A22BC" w:rsidRDefault="002E003F" w:rsidP="009B6FFA">
      <w:pPr>
        <w:pStyle w:val="ListParagraph"/>
        <w:numPr>
          <w:ilvl w:val="0"/>
          <w:numId w:val="30"/>
        </w:numPr>
      </w:pPr>
      <w:r w:rsidRPr="005A22BC">
        <w:rPr>
          <w:lang w:val="es-ES"/>
        </w:rPr>
        <w:t xml:space="preserve">Ramadan, S.Z. et al. </w:t>
      </w:r>
      <w:r>
        <w:t xml:space="preserve">(2025). </w:t>
      </w:r>
      <w:r w:rsidR="009B6FFA" w:rsidRPr="009B6FFA">
        <w:t>A Data</w:t>
      </w:r>
      <w:r w:rsidR="009B6FFA" w:rsidRPr="009B6FFA">
        <w:noBreakHyphen/>
        <w:t>Driven Approach for Predicting Remaining Intra</w:t>
      </w:r>
      <w:r w:rsidR="009B6FFA" w:rsidRPr="009B6FFA">
        <w:noBreakHyphen/>
        <w:t>Surgical Time and Enhancing Operating Room Efficiency</w:t>
      </w:r>
      <w:r>
        <w:t>. JIEM, 18, 145-166.</w:t>
      </w:r>
    </w:p>
    <w:p w14:paraId="21DC4669" w14:textId="45C97A56" w:rsidR="005A22BC" w:rsidRDefault="002E003F" w:rsidP="00FB6CAA">
      <w:pPr>
        <w:pStyle w:val="ListParagraph"/>
        <w:numPr>
          <w:ilvl w:val="0"/>
          <w:numId w:val="30"/>
        </w:numPr>
      </w:pPr>
      <w:r w:rsidRPr="005A22BC">
        <w:rPr>
          <w:lang w:val="es-ES"/>
        </w:rPr>
        <w:lastRenderedPageBreak/>
        <w:t xml:space="preserve">Ramadan, S.Z. et al. </w:t>
      </w:r>
      <w:r>
        <w:t xml:space="preserve">(2024). </w:t>
      </w:r>
      <w:r w:rsidR="00FB6CAA" w:rsidRPr="00FB6CAA">
        <w:t>Optimizing tensile strength and energy consumption for FDM through Mixed</w:t>
      </w:r>
      <w:r w:rsidR="00FB6CAA" w:rsidRPr="00FB6CAA">
        <w:noBreakHyphen/>
        <w:t>Integer Nonlinear Multi</w:t>
      </w:r>
      <w:r w:rsidR="00FB6CAA" w:rsidRPr="00FB6CAA">
        <w:noBreakHyphen/>
        <w:t>Objective Optimization and Design of Experiments</w:t>
      </w:r>
      <w:r>
        <w:t xml:space="preserve">. </w:t>
      </w:r>
      <w:proofErr w:type="spellStart"/>
      <w:r>
        <w:t>Heliyon</w:t>
      </w:r>
      <w:proofErr w:type="spellEnd"/>
      <w:r>
        <w:t>, 10(9).</w:t>
      </w:r>
    </w:p>
    <w:p w14:paraId="0CD82940" w14:textId="6CF2E69A" w:rsidR="003F3A03" w:rsidRDefault="002E003F" w:rsidP="00B519D7">
      <w:pPr>
        <w:pStyle w:val="ListParagraph"/>
        <w:numPr>
          <w:ilvl w:val="0"/>
          <w:numId w:val="30"/>
        </w:numPr>
      </w:pPr>
      <w:r w:rsidRPr="005A22BC">
        <w:rPr>
          <w:lang w:val="es-ES"/>
        </w:rPr>
        <w:t xml:space="preserve">Ramadan, S.Z. et al. </w:t>
      </w:r>
      <w:r>
        <w:t>(202</w:t>
      </w:r>
      <w:r w:rsidR="002022D6">
        <w:t>3</w:t>
      </w:r>
      <w:r>
        <w:t xml:space="preserve">). </w:t>
      </w:r>
      <w:r w:rsidR="00B519D7" w:rsidRPr="00B519D7">
        <w:t>An Accurate and Robust Genetic Algorithm to Minimize the Total Tardiness in Parallel Machine Scheduling Problems</w:t>
      </w:r>
      <w:r>
        <w:t>. Management &amp; Production Eng. Review, 14(4).</w:t>
      </w:r>
    </w:p>
    <w:sectPr w:rsidR="003F3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673D9"/>
    <w:multiLevelType w:val="hybridMultilevel"/>
    <w:tmpl w:val="361C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87FE9"/>
    <w:multiLevelType w:val="hybridMultilevel"/>
    <w:tmpl w:val="B8B0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C653C"/>
    <w:multiLevelType w:val="hybridMultilevel"/>
    <w:tmpl w:val="13BA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27C47"/>
    <w:multiLevelType w:val="hybridMultilevel"/>
    <w:tmpl w:val="12B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460F1"/>
    <w:multiLevelType w:val="hybridMultilevel"/>
    <w:tmpl w:val="7AB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D64D1"/>
    <w:multiLevelType w:val="hybridMultilevel"/>
    <w:tmpl w:val="EB84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B32C5"/>
    <w:multiLevelType w:val="hybridMultilevel"/>
    <w:tmpl w:val="F55A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C5ECC"/>
    <w:multiLevelType w:val="hybridMultilevel"/>
    <w:tmpl w:val="2216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04C6"/>
    <w:multiLevelType w:val="hybridMultilevel"/>
    <w:tmpl w:val="A1E8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267B0"/>
    <w:multiLevelType w:val="multilevel"/>
    <w:tmpl w:val="454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95B11"/>
    <w:multiLevelType w:val="multilevel"/>
    <w:tmpl w:val="E7D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828AD"/>
    <w:multiLevelType w:val="multilevel"/>
    <w:tmpl w:val="453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B4CE0"/>
    <w:multiLevelType w:val="hybridMultilevel"/>
    <w:tmpl w:val="ED6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04C89"/>
    <w:multiLevelType w:val="hybridMultilevel"/>
    <w:tmpl w:val="9868511C"/>
    <w:lvl w:ilvl="0" w:tplc="AEC088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165C1"/>
    <w:multiLevelType w:val="hybridMultilevel"/>
    <w:tmpl w:val="DA92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F1055"/>
    <w:multiLevelType w:val="multilevel"/>
    <w:tmpl w:val="5B6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C3DDA"/>
    <w:multiLevelType w:val="hybridMultilevel"/>
    <w:tmpl w:val="07DA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D2F2A"/>
    <w:multiLevelType w:val="hybridMultilevel"/>
    <w:tmpl w:val="3A9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C3941"/>
    <w:multiLevelType w:val="hybridMultilevel"/>
    <w:tmpl w:val="5010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F1685"/>
    <w:multiLevelType w:val="hybridMultilevel"/>
    <w:tmpl w:val="4C90A06C"/>
    <w:lvl w:ilvl="0" w:tplc="AEC088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65FE"/>
    <w:multiLevelType w:val="hybridMultilevel"/>
    <w:tmpl w:val="F892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630662">
    <w:abstractNumId w:val="8"/>
  </w:num>
  <w:num w:numId="2" w16cid:durableId="1918858652">
    <w:abstractNumId w:val="6"/>
  </w:num>
  <w:num w:numId="3" w16cid:durableId="399909727">
    <w:abstractNumId w:val="5"/>
  </w:num>
  <w:num w:numId="4" w16cid:durableId="1035036754">
    <w:abstractNumId w:val="4"/>
  </w:num>
  <w:num w:numId="5" w16cid:durableId="700908189">
    <w:abstractNumId w:val="7"/>
  </w:num>
  <w:num w:numId="6" w16cid:durableId="785780840">
    <w:abstractNumId w:val="3"/>
  </w:num>
  <w:num w:numId="7" w16cid:durableId="1829666218">
    <w:abstractNumId w:val="2"/>
  </w:num>
  <w:num w:numId="8" w16cid:durableId="1156459045">
    <w:abstractNumId w:val="1"/>
  </w:num>
  <w:num w:numId="9" w16cid:durableId="174422088">
    <w:abstractNumId w:val="0"/>
  </w:num>
  <w:num w:numId="10" w16cid:durableId="210458291">
    <w:abstractNumId w:val="26"/>
  </w:num>
  <w:num w:numId="11" w16cid:durableId="561674809">
    <w:abstractNumId w:val="12"/>
  </w:num>
  <w:num w:numId="12" w16cid:durableId="777676256">
    <w:abstractNumId w:val="11"/>
  </w:num>
  <w:num w:numId="13" w16cid:durableId="625237191">
    <w:abstractNumId w:val="9"/>
  </w:num>
  <w:num w:numId="14" w16cid:durableId="1598173758">
    <w:abstractNumId w:val="20"/>
  </w:num>
  <w:num w:numId="15" w16cid:durableId="527064098">
    <w:abstractNumId w:val="18"/>
  </w:num>
  <w:num w:numId="16" w16cid:durableId="294288798">
    <w:abstractNumId w:val="19"/>
  </w:num>
  <w:num w:numId="17" w16cid:durableId="2037997936">
    <w:abstractNumId w:val="24"/>
  </w:num>
  <w:num w:numId="18" w16cid:durableId="827209676">
    <w:abstractNumId w:val="23"/>
  </w:num>
  <w:num w:numId="19" w16cid:durableId="1316953708">
    <w:abstractNumId w:val="21"/>
  </w:num>
  <w:num w:numId="20" w16cid:durableId="997686546">
    <w:abstractNumId w:val="27"/>
  </w:num>
  <w:num w:numId="21" w16cid:durableId="1657411595">
    <w:abstractNumId w:val="10"/>
  </w:num>
  <w:num w:numId="22" w16cid:durableId="1552615986">
    <w:abstractNumId w:val="22"/>
  </w:num>
  <w:num w:numId="23" w16cid:durableId="29457765">
    <w:abstractNumId w:val="28"/>
  </w:num>
  <w:num w:numId="24" w16cid:durableId="553395258">
    <w:abstractNumId w:val="29"/>
  </w:num>
  <w:num w:numId="25" w16cid:durableId="780494790">
    <w:abstractNumId w:val="25"/>
  </w:num>
  <w:num w:numId="26" w16cid:durableId="66655887">
    <w:abstractNumId w:val="14"/>
  </w:num>
  <w:num w:numId="27" w16cid:durableId="1339651327">
    <w:abstractNumId w:val="15"/>
  </w:num>
  <w:num w:numId="28" w16cid:durableId="1087073752">
    <w:abstractNumId w:val="17"/>
  </w:num>
  <w:num w:numId="29" w16cid:durableId="1461729234">
    <w:abstractNumId w:val="16"/>
  </w:num>
  <w:num w:numId="30" w16cid:durableId="2051103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EB0"/>
    <w:rsid w:val="00006963"/>
    <w:rsid w:val="00034616"/>
    <w:rsid w:val="0006063C"/>
    <w:rsid w:val="00066F0E"/>
    <w:rsid w:val="00070A77"/>
    <w:rsid w:val="000A7D01"/>
    <w:rsid w:val="000B57F0"/>
    <w:rsid w:val="000D2B74"/>
    <w:rsid w:val="000D7CE0"/>
    <w:rsid w:val="000F34F0"/>
    <w:rsid w:val="001062C3"/>
    <w:rsid w:val="0015074B"/>
    <w:rsid w:val="001530A1"/>
    <w:rsid w:val="001807D6"/>
    <w:rsid w:val="001B3992"/>
    <w:rsid w:val="001C6149"/>
    <w:rsid w:val="001E221B"/>
    <w:rsid w:val="002022D6"/>
    <w:rsid w:val="002564D3"/>
    <w:rsid w:val="002615FA"/>
    <w:rsid w:val="002879F9"/>
    <w:rsid w:val="0029639D"/>
    <w:rsid w:val="002E003F"/>
    <w:rsid w:val="002E11B7"/>
    <w:rsid w:val="002E1D0F"/>
    <w:rsid w:val="003128B8"/>
    <w:rsid w:val="00317212"/>
    <w:rsid w:val="00326F90"/>
    <w:rsid w:val="00363C6F"/>
    <w:rsid w:val="003748D9"/>
    <w:rsid w:val="003F3A03"/>
    <w:rsid w:val="00413156"/>
    <w:rsid w:val="004174F3"/>
    <w:rsid w:val="00452739"/>
    <w:rsid w:val="00465AD0"/>
    <w:rsid w:val="004863DF"/>
    <w:rsid w:val="0052156B"/>
    <w:rsid w:val="00566FE7"/>
    <w:rsid w:val="00582821"/>
    <w:rsid w:val="00582E7C"/>
    <w:rsid w:val="005A22BC"/>
    <w:rsid w:val="005C2ED4"/>
    <w:rsid w:val="005C6167"/>
    <w:rsid w:val="006055C6"/>
    <w:rsid w:val="0060626A"/>
    <w:rsid w:val="0062006C"/>
    <w:rsid w:val="00620A45"/>
    <w:rsid w:val="006409B5"/>
    <w:rsid w:val="006625A2"/>
    <w:rsid w:val="0067209D"/>
    <w:rsid w:val="00672E71"/>
    <w:rsid w:val="00676E1F"/>
    <w:rsid w:val="00692FCA"/>
    <w:rsid w:val="006A5B7D"/>
    <w:rsid w:val="006B6B1C"/>
    <w:rsid w:val="006C2FCC"/>
    <w:rsid w:val="006D0ECF"/>
    <w:rsid w:val="006E0EB9"/>
    <w:rsid w:val="006E6412"/>
    <w:rsid w:val="00737BB0"/>
    <w:rsid w:val="0076406C"/>
    <w:rsid w:val="00764C13"/>
    <w:rsid w:val="007671DC"/>
    <w:rsid w:val="007716CD"/>
    <w:rsid w:val="00775E1E"/>
    <w:rsid w:val="007D16A0"/>
    <w:rsid w:val="00802455"/>
    <w:rsid w:val="00821D41"/>
    <w:rsid w:val="008364A7"/>
    <w:rsid w:val="00867CD3"/>
    <w:rsid w:val="00876A09"/>
    <w:rsid w:val="00891B73"/>
    <w:rsid w:val="008A2A36"/>
    <w:rsid w:val="008B6931"/>
    <w:rsid w:val="008C5483"/>
    <w:rsid w:val="0090666F"/>
    <w:rsid w:val="00943417"/>
    <w:rsid w:val="009815BC"/>
    <w:rsid w:val="009A044F"/>
    <w:rsid w:val="009A48FF"/>
    <w:rsid w:val="009B6FFA"/>
    <w:rsid w:val="009C4A58"/>
    <w:rsid w:val="009D20F1"/>
    <w:rsid w:val="009D2A94"/>
    <w:rsid w:val="00A17DC3"/>
    <w:rsid w:val="00A27A24"/>
    <w:rsid w:val="00A36A85"/>
    <w:rsid w:val="00A5017B"/>
    <w:rsid w:val="00A523C4"/>
    <w:rsid w:val="00A945C7"/>
    <w:rsid w:val="00AA1D8D"/>
    <w:rsid w:val="00AD28BD"/>
    <w:rsid w:val="00AF001F"/>
    <w:rsid w:val="00B25D95"/>
    <w:rsid w:val="00B47730"/>
    <w:rsid w:val="00B519D7"/>
    <w:rsid w:val="00B76B31"/>
    <w:rsid w:val="00B84290"/>
    <w:rsid w:val="00B84D48"/>
    <w:rsid w:val="00BA0BCD"/>
    <w:rsid w:val="00BC7E32"/>
    <w:rsid w:val="00BD42A2"/>
    <w:rsid w:val="00C43F05"/>
    <w:rsid w:val="00C706B9"/>
    <w:rsid w:val="00C77AB9"/>
    <w:rsid w:val="00CB0664"/>
    <w:rsid w:val="00CB0749"/>
    <w:rsid w:val="00CF7A44"/>
    <w:rsid w:val="00D110E2"/>
    <w:rsid w:val="00D73457"/>
    <w:rsid w:val="00D97851"/>
    <w:rsid w:val="00DA2344"/>
    <w:rsid w:val="00DE7779"/>
    <w:rsid w:val="00DF57FB"/>
    <w:rsid w:val="00E023BF"/>
    <w:rsid w:val="00E02810"/>
    <w:rsid w:val="00E06C79"/>
    <w:rsid w:val="00E20F61"/>
    <w:rsid w:val="00E415E3"/>
    <w:rsid w:val="00E724AA"/>
    <w:rsid w:val="00ED7F8E"/>
    <w:rsid w:val="00EE4C05"/>
    <w:rsid w:val="00F0643F"/>
    <w:rsid w:val="00F271A0"/>
    <w:rsid w:val="00F524E5"/>
    <w:rsid w:val="00F6367D"/>
    <w:rsid w:val="00FB2D6A"/>
    <w:rsid w:val="00FB3856"/>
    <w:rsid w:val="00FB6CAA"/>
    <w:rsid w:val="00FC693F"/>
    <w:rsid w:val="00FD737F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F15CF"/>
  <w14:defaultImageDpi w14:val="300"/>
  <w15:docId w15:val="{0D3F4A69-88DE-4843-A51E-C8FD0E1E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Saleem Ramadan</cp:lastModifiedBy>
  <cp:revision>124</cp:revision>
  <dcterms:created xsi:type="dcterms:W3CDTF">2025-08-28T20:24:00Z</dcterms:created>
  <dcterms:modified xsi:type="dcterms:W3CDTF">2025-08-29T08:23:00Z</dcterms:modified>
  <cp:category/>
</cp:coreProperties>
</file>